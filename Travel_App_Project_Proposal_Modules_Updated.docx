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5FCCD" w14:textId="77777777" w:rsidR="009D344E" w:rsidRDefault="00000000">
      <w:pPr>
        <w:pStyle w:val="Title"/>
      </w:pPr>
      <w:r>
        <w:t>Travel App Project Proposal</w:t>
      </w:r>
    </w:p>
    <w:p w14:paraId="5E30061C" w14:textId="77777777" w:rsidR="009D344E" w:rsidRDefault="00000000">
      <w:r>
        <w:t>Course: CSC 337 – Web Programming</w:t>
      </w:r>
    </w:p>
    <w:p w14:paraId="73673E81" w14:textId="77777777" w:rsidR="009D344E" w:rsidRDefault="00000000">
      <w:r>
        <w:t>Team Members: Pablo Ruiz, Ryan Ross, and Sabina Nabieva</w:t>
      </w:r>
    </w:p>
    <w:p w14:paraId="5AD5CF00" w14:textId="77777777" w:rsidR="009D344E" w:rsidRDefault="00000000">
      <w:r>
        <w:t>Project Title: TravelMate: A Personalized Travel Recommendation Platform</w:t>
      </w:r>
    </w:p>
    <w:p w14:paraId="577321D1" w14:textId="4311ED16" w:rsidR="009D344E" w:rsidRDefault="00000000">
      <w:r>
        <w:t xml:space="preserve">Submitted To: </w:t>
      </w:r>
      <w:r w:rsidR="00DA6D33">
        <w:t>Zachary Hansen</w:t>
      </w:r>
    </w:p>
    <w:p w14:paraId="76E54190" w14:textId="11742E68" w:rsidR="009D344E" w:rsidRDefault="00000000">
      <w:r>
        <w:t xml:space="preserve">Submission Date: </w:t>
      </w:r>
      <w:r w:rsidR="00DA6D33">
        <w:t>4/24/2025</w:t>
      </w:r>
    </w:p>
    <w:p w14:paraId="54112E11" w14:textId="77777777" w:rsidR="009D344E" w:rsidRDefault="00000000">
      <w:pPr>
        <w:pStyle w:val="Heading1"/>
      </w:pPr>
      <w:r>
        <w:t>Project Overview</w:t>
      </w:r>
    </w:p>
    <w:p w14:paraId="32212CA6" w14:textId="77777777" w:rsidR="009D344E" w:rsidRDefault="00000000">
      <w:r>
        <w:t>We propose to develop a full-stack web application called TravelMate that helps users discover recommended places to visit across different cities. The website will tailor suggestions based on traveler type (e.g., Solo, Couple, Family, Friends) and allow users to view ready-made itineraries, site info, costs, restaurant options, and post trip reviews.</w:t>
      </w:r>
    </w:p>
    <w:p w14:paraId="3DBABA6A" w14:textId="77777777" w:rsidR="009D344E" w:rsidRDefault="00000000">
      <w:pPr>
        <w:pStyle w:val="Heading1"/>
      </w:pPr>
      <w:r>
        <w:t>Technologies Used</w:t>
      </w:r>
    </w:p>
    <w:p w14:paraId="3F8E53BE" w14:textId="77777777" w:rsidR="009D344E" w:rsidRDefault="00000000">
      <w:r>
        <w:t>- Frontend: HTML, CSS, JavaScript (no React, per class focus)</w:t>
      </w:r>
    </w:p>
    <w:p w14:paraId="522F74B1" w14:textId="77777777" w:rsidR="009D344E" w:rsidRDefault="00000000">
      <w:r>
        <w:t>- Backend: Node.js with Express</w:t>
      </w:r>
    </w:p>
    <w:p w14:paraId="019C8DE2" w14:textId="77777777" w:rsidR="009D344E" w:rsidRDefault="00000000">
      <w:r>
        <w:t>- Database: MongoDB (using Mongoose)</w:t>
      </w:r>
    </w:p>
    <w:p w14:paraId="6DFBD9EF" w14:textId="77777777" w:rsidR="009D344E" w:rsidRDefault="00000000">
      <w:r>
        <w:t>- Session Management: express-session</w:t>
      </w:r>
    </w:p>
    <w:p w14:paraId="71E4A6ED" w14:textId="77777777" w:rsidR="009D344E" w:rsidRDefault="00000000">
      <w:r>
        <w:t>- Authentication: Username and password stored securely (with hashing)</w:t>
      </w:r>
    </w:p>
    <w:p w14:paraId="6BE4B646" w14:textId="77777777" w:rsidR="009D344E" w:rsidRDefault="00000000">
      <w:pPr>
        <w:pStyle w:val="Heading1"/>
      </w:pPr>
      <w:r>
        <w:t>Core Features</w:t>
      </w:r>
    </w:p>
    <w:p w14:paraId="40319616" w14:textId="77777777" w:rsidR="009D344E" w:rsidRDefault="00000000">
      <w:r>
        <w:t>1. User Authentication</w:t>
      </w:r>
    </w:p>
    <w:p w14:paraId="4957B12B" w14:textId="77777777" w:rsidR="009D344E" w:rsidRDefault="00000000">
      <w:r>
        <w:t xml:space="preserve">   - Register / Login / Logout system</w:t>
      </w:r>
    </w:p>
    <w:p w14:paraId="44349D08" w14:textId="77777777" w:rsidR="009D344E" w:rsidRDefault="00000000">
      <w:r>
        <w:t xml:space="preserve">   - Session-based access to dashboard</w:t>
      </w:r>
    </w:p>
    <w:p w14:paraId="317910A7" w14:textId="77777777" w:rsidR="009D344E" w:rsidRDefault="00000000">
      <w:r>
        <w:t>2. Dashboard</w:t>
      </w:r>
    </w:p>
    <w:p w14:paraId="0C809ADB" w14:textId="77777777" w:rsidR="009D344E" w:rsidRDefault="00000000">
      <w:r>
        <w:t xml:space="preserve">   - Personalized greeting and access to saved trips</w:t>
      </w:r>
    </w:p>
    <w:p w14:paraId="3CC18246" w14:textId="77777777" w:rsidR="009D344E" w:rsidRDefault="00000000">
      <w:r>
        <w:t xml:space="preserve">   - Link to browse itineraries and post reviews</w:t>
      </w:r>
    </w:p>
    <w:p w14:paraId="66AF928A" w14:textId="77777777" w:rsidR="009D344E" w:rsidRDefault="00000000">
      <w:r>
        <w:t>3. Place Recommendations</w:t>
      </w:r>
    </w:p>
    <w:p w14:paraId="7895B389" w14:textId="77777777" w:rsidR="009D344E" w:rsidRDefault="00000000">
      <w:r>
        <w:lastRenderedPageBreak/>
        <w:t xml:space="preserve">   - Display recommended destinations by traveler type</w:t>
      </w:r>
    </w:p>
    <w:p w14:paraId="22159531" w14:textId="77777777" w:rsidR="009D344E" w:rsidRDefault="00000000">
      <w:r>
        <w:t xml:space="preserve">   - Includes descriptions, opening hours, and estimated costs</w:t>
      </w:r>
    </w:p>
    <w:p w14:paraId="31094D8C" w14:textId="77777777" w:rsidR="009D344E" w:rsidRDefault="00000000">
      <w:r>
        <w:t>4. Pre-Made Itineraries</w:t>
      </w:r>
    </w:p>
    <w:p w14:paraId="4CF0B80B" w14:textId="77777777" w:rsidR="009D344E" w:rsidRDefault="00000000">
      <w:r>
        <w:t xml:space="preserve">   - Curated lists of sights, restaurants, and transportation info</w:t>
      </w:r>
    </w:p>
    <w:p w14:paraId="49D16313" w14:textId="77777777" w:rsidR="009D344E" w:rsidRDefault="00000000">
      <w:r>
        <w:t>5. Review System</w:t>
      </w:r>
    </w:p>
    <w:p w14:paraId="00D2AB05" w14:textId="77777777" w:rsidR="009D344E" w:rsidRDefault="00000000">
      <w:r>
        <w:t xml:space="preserve">   - Logged-in users can post and view reviews for places</w:t>
      </w:r>
    </w:p>
    <w:p w14:paraId="2CF78D80" w14:textId="77777777" w:rsidR="009D344E" w:rsidRDefault="00000000">
      <w:pPr>
        <w:pStyle w:val="Heading1"/>
      </w:pPr>
      <w:r>
        <w:t>Page Structure</w:t>
      </w:r>
    </w:p>
    <w:p w14:paraId="2FFC2132" w14:textId="77777777" w:rsidR="009D344E" w:rsidRDefault="00000000">
      <w:r>
        <w:t>- index.html: Home page</w:t>
      </w:r>
    </w:p>
    <w:p w14:paraId="76925B42" w14:textId="77777777" w:rsidR="009D344E" w:rsidRDefault="00000000">
      <w:r>
        <w:t>- register.html: User registration</w:t>
      </w:r>
    </w:p>
    <w:p w14:paraId="67C3DE3C" w14:textId="77777777" w:rsidR="009D344E" w:rsidRDefault="00000000">
      <w:r>
        <w:t>- login.html: User login</w:t>
      </w:r>
    </w:p>
    <w:p w14:paraId="60319191" w14:textId="77777777" w:rsidR="009D344E" w:rsidRDefault="00000000">
      <w:r>
        <w:t>- dashboard.html: Main user landing page after login</w:t>
      </w:r>
    </w:p>
    <w:p w14:paraId="68AA457C" w14:textId="77777777" w:rsidR="009D344E" w:rsidRDefault="00000000">
      <w:r>
        <w:t>- places.html: City-based destination suggestions</w:t>
      </w:r>
    </w:p>
    <w:p w14:paraId="67388FC5" w14:textId="77777777" w:rsidR="009D344E" w:rsidRDefault="00000000">
      <w:r>
        <w:t>- itineraries.html: Full travel plan breakdowns</w:t>
      </w:r>
    </w:p>
    <w:p w14:paraId="7FF05DB7" w14:textId="77777777" w:rsidR="009D344E" w:rsidRDefault="00000000">
      <w:r>
        <w:t>- reviews.html: Review list and submission form</w:t>
      </w:r>
    </w:p>
    <w:p w14:paraId="43483DED" w14:textId="77777777" w:rsidR="009D344E" w:rsidRDefault="00000000">
      <w:pPr>
        <w:pStyle w:val="Heading1"/>
      </w:pPr>
      <w:r>
        <w:t>User Roles and Modules Update</w:t>
      </w:r>
    </w:p>
    <w:p w14:paraId="53FE461E" w14:textId="7D7EC0EB" w:rsidR="009D344E" w:rsidRDefault="00000000" w:rsidP="002B29B7">
      <w:r>
        <w:t>In response to updated project requirements, the TravelMate application will now support three distinct user modules:</w:t>
      </w:r>
      <w:r>
        <w:br/>
      </w:r>
      <w:r>
        <w:br/>
        <w:t>1. User Module:</w:t>
      </w:r>
      <w:r>
        <w:br/>
        <w:t xml:space="preserve">   - Can register, login, and browse recommended destinations.</w:t>
      </w:r>
      <w:r>
        <w:br/>
        <w:t xml:space="preserve">   - Can view curated itineraries and submit reviews.</w:t>
      </w:r>
      <w:r>
        <w:br/>
      </w:r>
      <w:r>
        <w:br/>
        <w:t>2. Admin Module:</w:t>
      </w:r>
      <w:r>
        <w:br/>
        <w:t xml:space="preserve">   - Can manage users and advertisers.</w:t>
      </w:r>
      <w:r>
        <w:br/>
        <w:t xml:space="preserve">   - Has permissions to moderate or delete reviews.</w:t>
      </w:r>
      <w:r>
        <w:br/>
        <w:t xml:space="preserve">   - Can view user activity and overall site metrics.</w:t>
      </w:r>
      <w:r>
        <w:br/>
      </w:r>
      <w:r>
        <w:br/>
        <w:t>3. Advertiser Module:</w:t>
      </w:r>
      <w:r>
        <w:br/>
        <w:t xml:space="preserve">   - Can submit and manage listings (places, events, etc.).</w:t>
      </w:r>
      <w:r>
        <w:br/>
        <w:t xml:space="preserve">   - Can view reviews related to their listings.</w:t>
      </w:r>
      <w:r>
        <w:br/>
        <w:t xml:space="preserve">   - Can view engagement statistics for their submissions.</w:t>
      </w:r>
      <w:r>
        <w:br/>
      </w:r>
      <w:r>
        <w:br/>
      </w:r>
      <w:r>
        <w:lastRenderedPageBreak/>
        <w:t>Each module will have dedicated dashboard views and permissions throughout the site, with server-side role validation and frontend content tailored per role.</w:t>
      </w:r>
    </w:p>
    <w:p w14:paraId="6B60BE92" w14:textId="77777777" w:rsidR="009D344E" w:rsidRDefault="00000000">
      <w:pPr>
        <w:pStyle w:val="Heading1"/>
      </w:pPr>
      <w:r>
        <w:t>Collaboration Plan</w:t>
      </w:r>
    </w:p>
    <w:p w14:paraId="797BE7FD" w14:textId="628C8AEE" w:rsidR="009D344E" w:rsidRDefault="00000000">
      <w:r>
        <w:t>Work will be divided across frontend and backend modules, with each team member responsible for:</w:t>
      </w:r>
      <w:r>
        <w:br/>
        <w:t>- 1–2 pages</w:t>
      </w:r>
      <w:r>
        <w:br/>
        <w:t>- 1 backend route</w:t>
      </w:r>
      <w:r>
        <w:br/>
        <w:t>- Testing and styling support</w:t>
      </w:r>
      <w:r>
        <w:br/>
      </w:r>
      <w:r>
        <w:br/>
        <w:t xml:space="preserve">We’ll use GitHub for collaboration and </w:t>
      </w:r>
      <w:r w:rsidR="002B29B7">
        <w:t>Discord for communication</w:t>
      </w:r>
      <w:r>
        <w:t>.</w:t>
      </w:r>
    </w:p>
    <w:sectPr w:rsidR="009D34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5745543">
    <w:abstractNumId w:val="8"/>
  </w:num>
  <w:num w:numId="2" w16cid:durableId="1160921523">
    <w:abstractNumId w:val="6"/>
  </w:num>
  <w:num w:numId="3" w16cid:durableId="1174343276">
    <w:abstractNumId w:val="5"/>
  </w:num>
  <w:num w:numId="4" w16cid:durableId="474638497">
    <w:abstractNumId w:val="4"/>
  </w:num>
  <w:num w:numId="5" w16cid:durableId="1111434425">
    <w:abstractNumId w:val="7"/>
  </w:num>
  <w:num w:numId="6" w16cid:durableId="731316947">
    <w:abstractNumId w:val="3"/>
  </w:num>
  <w:num w:numId="7" w16cid:durableId="462579022">
    <w:abstractNumId w:val="2"/>
  </w:num>
  <w:num w:numId="8" w16cid:durableId="62025498">
    <w:abstractNumId w:val="1"/>
  </w:num>
  <w:num w:numId="9" w16cid:durableId="103954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9B7"/>
    <w:rsid w:val="00326F90"/>
    <w:rsid w:val="00547BF7"/>
    <w:rsid w:val="00693137"/>
    <w:rsid w:val="009D344E"/>
    <w:rsid w:val="00AA1D8D"/>
    <w:rsid w:val="00B47730"/>
    <w:rsid w:val="00CB0664"/>
    <w:rsid w:val="00DA6D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9F9B9A"/>
  <w14:defaultImageDpi w14:val="300"/>
  <w15:docId w15:val="{C952D792-1291-4028-9013-EF585FF3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Ruiz, Pablo Thomas - (pruiz2)</cp:lastModifiedBy>
  <cp:revision>4</cp:revision>
  <dcterms:created xsi:type="dcterms:W3CDTF">2013-12-23T23:15:00Z</dcterms:created>
  <dcterms:modified xsi:type="dcterms:W3CDTF">2025-04-24T21:00:00Z</dcterms:modified>
  <cp:category/>
</cp:coreProperties>
</file>